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EBF7" w14:textId="77777777" w:rsidR="008B60D3" w:rsidRDefault="002E39D9">
      <w:pPr>
        <w:pStyle w:val="Nombre"/>
      </w:pPr>
      <w:sdt>
        <w:sdtPr>
          <w:id w:val="-1015071712"/>
          <w:placeholder>
            <w:docPart w:val="034A974C4DFA3041B3C30B79E0C9D2F9"/>
          </w:placeholder>
          <w:temporary/>
          <w:showingPlcHdr/>
        </w:sdtPr>
        <w:sdtEndPr/>
        <w:sdtContent>
          <w:r>
            <w:t>Nombre</w:t>
          </w:r>
        </w:sdtContent>
      </w:sdt>
    </w:p>
    <w:p w14:paraId="1AC055BF" w14:textId="77777777" w:rsidR="008B60D3" w:rsidRDefault="002E39D9">
      <w:pPr>
        <w:pStyle w:val="Informacindecontacto"/>
        <w:rPr>
          <w:szCs w:val="24"/>
        </w:rPr>
      </w:pPr>
      <w:sdt>
        <w:sdtPr>
          <w:rPr>
            <w:szCs w:val="24"/>
          </w:rPr>
          <w:id w:val="305602035"/>
          <w:placeholder>
            <w:docPart w:val="C6E1FD198F65AE4A816B973DD6B0004B"/>
          </w:placeholder>
          <w:temporary/>
          <w:showingPlcHdr/>
        </w:sdtPr>
        <w:sdtEndPr/>
        <w:sdtContent>
          <w:r>
            <w:rPr>
              <w:szCs w:val="24"/>
            </w:rPr>
            <w:t>Dirección | Teléfono | Correo electrónico</w:t>
          </w:r>
        </w:sdtContent>
      </w:sdt>
    </w:p>
    <w:sdt>
      <w:sdtPr>
        <w:id w:val="-249270345"/>
        <w:placeholder>
          <w:docPart w:val="5DA71EDB2E3E5F4D8797CFBC2A5A5F75"/>
        </w:placeholder>
        <w:temporary/>
        <w:showingPlcHdr/>
      </w:sdtPr>
      <w:sdtEndPr/>
      <w:sdtContent>
        <w:p w14:paraId="5FA65355" w14:textId="77777777" w:rsidR="008B60D3" w:rsidRDefault="002E39D9">
          <w:pPr>
            <w:pStyle w:val="Fecha"/>
          </w:pPr>
          <w:r>
            <w:t>Fecha</w:t>
          </w:r>
        </w:p>
      </w:sdtContent>
    </w:sdt>
    <w:sdt>
      <w:sdtPr>
        <w:id w:val="108783726"/>
        <w:placeholder>
          <w:docPart w:val="8AC2DF513834A349BE533179D6A43D37"/>
        </w:placeholder>
        <w:temporary/>
        <w:showingPlcHdr/>
      </w:sdtPr>
      <w:sdtEndPr/>
      <w:sdtContent>
        <w:p w14:paraId="0AD7C0A5" w14:textId="77777777" w:rsidR="008B60D3" w:rsidRDefault="002E39D9">
          <w:pPr>
            <w:pStyle w:val="Direccin"/>
          </w:pPr>
          <w:r>
            <w:t>Nombre del destinatario</w:t>
          </w:r>
          <w:r>
            <w:br/>
            <w:t>Título</w:t>
          </w:r>
          <w:r>
            <w:br/>
            <w:t>Empresa</w:t>
          </w:r>
          <w:r>
            <w:br/>
            <w:t>Dirección</w:t>
          </w:r>
          <w:r>
            <w:br/>
            <w:t>Ciudad, código postal</w:t>
          </w:r>
        </w:p>
      </w:sdtContent>
    </w:sdt>
    <w:p w14:paraId="1206287A" w14:textId="77777777" w:rsidR="008B60D3" w:rsidRDefault="002E39D9">
      <w:pPr>
        <w:pStyle w:val="Saludo"/>
      </w:pPr>
      <w:sdt>
        <w:sdtPr>
          <w:id w:val="1879659177"/>
          <w:placeholder>
            <w:docPart w:val="D6F3AC0496C7794E80950985B79D0974"/>
          </w:placeholder>
          <w:temporary/>
          <w:showingPlcHdr/>
        </w:sdtPr>
        <w:sdtEndPr/>
        <w:sdtContent>
          <w:r>
            <w:t>Querido destinatario:</w:t>
          </w:r>
        </w:sdtContent>
      </w:sdt>
    </w:p>
    <w:sdt>
      <w:sdtPr>
        <w:id w:val="1875266107"/>
        <w:placeholder>
          <w:docPart w:val="E7B2689C8AD07B43B3860ECB04245357"/>
        </w:placeholder>
        <w:temporary/>
        <w:showingPlcHdr/>
      </w:sdtPr>
      <w:sdtEndPr/>
      <w:sdtContent>
        <w:p w14:paraId="114B7C15" w14:textId="77777777" w:rsidR="008B60D3" w:rsidRDefault="002E39D9">
          <w:r>
            <w:t xml:space="preserve">Para empezar ahora mismo, pulse el texto de cualquier marcador de posición (como este, por </w:t>
          </w:r>
          <w:r>
            <w:t>ejemplo) y comience a escribir.</w:t>
          </w:r>
        </w:p>
        <w:p w14:paraId="17E3E81B" w14:textId="77777777" w:rsidR="008B60D3" w:rsidRDefault="002E39D9">
          <w:r>
            <w:t>¿No sabe qué poner en la carta de presentación? Una buena idea sería incluir los motivos principales por los que cree que encajaría perfectamente en la empresa y por los que piensa que su candidatura para ese puesto en concr</w:t>
          </w:r>
          <w:r>
            <w:t xml:space="preserve">eto es la mejor. </w:t>
          </w:r>
          <w:r w:rsidRPr="00A631E7">
            <w:t>Y, por supuesto, no se olvide de solicitar una entrevista, pero sea breve.</w:t>
          </w:r>
          <w:r>
            <w:t xml:space="preserve"> Una carta de presentación no es una novela, aunque tenga muchas cosas que decir.</w:t>
          </w:r>
        </w:p>
      </w:sdtContent>
    </w:sdt>
    <w:sdt>
      <w:sdtPr>
        <w:id w:val="-325672042"/>
        <w:placeholder>
          <w:docPart w:val="DB48506856C72B44AAE241C3020BB5DF"/>
        </w:placeholder>
        <w:temporary/>
        <w:showingPlcHdr/>
      </w:sdtPr>
      <w:sdtEndPr/>
      <w:sdtContent>
        <w:p w14:paraId="1D4C094F" w14:textId="77777777" w:rsidR="008B60D3" w:rsidRDefault="002E39D9">
          <w:pPr>
            <w:pStyle w:val="Cierre"/>
          </w:pPr>
          <w:r>
            <w:t>Atentamente,</w:t>
          </w:r>
        </w:p>
      </w:sdtContent>
    </w:sdt>
    <w:sdt>
      <w:sdtPr>
        <w:id w:val="-1731998803"/>
        <w:placeholder>
          <w:docPart w:val="552700FEBFC5194C805D640BF817B6B3"/>
        </w:placeholder>
        <w:temporary/>
        <w:showingPlcHdr/>
      </w:sdtPr>
      <w:sdtEndPr/>
      <w:sdtContent>
        <w:p w14:paraId="090DE9B4" w14:textId="77777777" w:rsidR="006E1019" w:rsidRDefault="002E39D9">
          <w:pPr>
            <w:pStyle w:val="Firma"/>
          </w:pPr>
          <w:r>
            <w:t>Su nombre</w:t>
          </w:r>
        </w:p>
      </w:sdtContent>
    </w:sdt>
    <w:p w14:paraId="75CB553C" w14:textId="77777777" w:rsidR="006E1019" w:rsidRDefault="006E1019">
      <w:pPr>
        <w:rPr>
          <w:rFonts w:asciiTheme="majorHAnsi" w:eastAsiaTheme="minorEastAsia" w:hAnsiTheme="majorHAnsi"/>
          <w:bCs/>
          <w:color w:val="0E0B05" w:themeColor="text2"/>
          <w:sz w:val="24"/>
          <w:szCs w:val="18"/>
        </w:rPr>
      </w:pPr>
      <w:r>
        <w:br w:type="page"/>
      </w:r>
    </w:p>
    <w:p w14:paraId="1491DD81" w14:textId="77777777" w:rsidR="008B60D3" w:rsidRDefault="002E39D9">
      <w:pPr>
        <w:pStyle w:val="Firma"/>
      </w:pPr>
    </w:p>
    <w:sectPr w:rsidR="008B60D3" w:rsidSect="007603E0">
      <w:headerReference w:type="default" r:id="rId7"/>
      <w:footerReference w:type="default" r:id="rId8"/>
      <w:headerReference w:type="firs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C135" w14:textId="77777777" w:rsidR="002E39D9" w:rsidRDefault="002E39D9">
      <w:pPr>
        <w:spacing w:after="0" w:line="240" w:lineRule="auto"/>
      </w:pPr>
      <w:r>
        <w:separator/>
      </w:r>
    </w:p>
  </w:endnote>
  <w:endnote w:type="continuationSeparator" w:id="0">
    <w:p w14:paraId="40CC5421" w14:textId="77777777" w:rsidR="002E39D9" w:rsidRDefault="002E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02C02" w14:textId="77777777" w:rsidR="008B60D3" w:rsidRDefault="002E39D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8320" w14:textId="77777777" w:rsidR="002E39D9" w:rsidRDefault="002E39D9">
      <w:pPr>
        <w:spacing w:after="0" w:line="240" w:lineRule="auto"/>
      </w:pPr>
      <w:r>
        <w:separator/>
      </w:r>
    </w:p>
  </w:footnote>
  <w:footnote w:type="continuationSeparator" w:id="0">
    <w:p w14:paraId="61B20CD6" w14:textId="77777777" w:rsidR="002E39D9" w:rsidRDefault="002E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AA8C" w14:textId="77777777" w:rsidR="008B60D3" w:rsidRDefault="002E39D9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6EA6C" wp14:editId="12AC02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0BA45" id="Marco 1" o:spid="_x0000_s1026" style="position:absolute;margin-left:0;margin-top:0;width:394.8pt;height:567.4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363E" w14:textId="77777777" w:rsidR="008B60D3" w:rsidRDefault="002E5214">
    <w:r>
      <w:rPr>
        <w:noProof/>
        <w:lang w:val="es-MX" w:eastAsia="es-MX"/>
      </w:rPr>
    </w:r>
    <w:r w:rsidR="002E5214">
      <w:rPr>
        <w:noProof/>
        <w:lang w:val="es-MX" w:eastAsia="es-MX"/>
      </w:rPr>
      <w:pict>
        <v:group id="Grupo 10" o:spid="_x0000_s2050" alt="Title: Marco de página con tabulación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8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8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7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C29E40F" w14:textId="77777777" w:rsidR="008B60D3" w:rsidRDefault="002E39D9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40BCD0AA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C6320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A5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465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8A4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5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05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8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297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19"/>
    <w:rsid w:val="002E39D9"/>
    <w:rsid w:val="002E5214"/>
    <w:rsid w:val="006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EEDB"/>
  <w15:docId w15:val="{8A0F8654-2F13-9D47-A3A2-87E00B41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C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customStyle="1" w:styleId="Direccin">
    <w:name w:val="Dirección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ierre">
    <w:name w:val="Closing"/>
    <w:basedOn w:val="Normal"/>
    <w:next w:val="Firma"/>
    <w:link w:val="CierreC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EastAsia"/>
      <w:bCs/>
      <w:szCs w:val="18"/>
    </w:rPr>
  </w:style>
  <w:style w:type="paragraph" w:styleId="Firma">
    <w:name w:val="Signature"/>
    <w:basedOn w:val="Normal"/>
    <w:next w:val="Normal"/>
    <w:link w:val="FirmaC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FirmaCar">
    <w:name w:val="Firma Car"/>
    <w:basedOn w:val="Fuentedeprrafopredeter"/>
    <w:link w:val="Firma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echa">
    <w:name w:val="Date"/>
    <w:basedOn w:val="Normal"/>
    <w:next w:val="Direccin"/>
    <w:link w:val="FechaC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FechaCar">
    <w:name w:val="Fecha Car"/>
    <w:basedOn w:val="Fuentedeprrafopredeter"/>
    <w:link w:val="Fecha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doCar">
    <w:name w:val="Saludo Car"/>
    <w:basedOn w:val="Fuentedeprrafopredeter"/>
    <w:link w:val="Saludo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ombre">
    <w:name w:val="Nombr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Informacindecontacto">
    <w:name w:val="Información de contact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">
    <w:name w:val="Title"/>
    <w:basedOn w:val="Normal"/>
    <w:link w:val="TtuloC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color w:val="7F7F7F" w:themeColor="text1" w:themeTint="80"/>
      <w:sz w:val="26"/>
      <w:szCs w:val="2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tuloCar">
    <w:name w:val="Subtítulo Car"/>
    <w:basedOn w:val="Fuentedeprrafopredeter"/>
    <w:link w:val="Subttulo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aconnmeros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276EE23-C6AA-C849-87D0-55950D76D272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4A974C4DFA3041B3C30B79E0C9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6B0C8-2454-764C-AB67-6D29DDE2B6AF}"/>
      </w:docPartPr>
      <w:docPartBody>
        <w:p w:rsidR="00000000" w:rsidRDefault="005B562A">
          <w:pPr>
            <w:pStyle w:val="034A974C4DFA3041B3C30B79E0C9D2F9"/>
          </w:pPr>
          <w:r>
            <w:t>Nombre</w:t>
          </w:r>
        </w:p>
      </w:docPartBody>
    </w:docPart>
    <w:docPart>
      <w:docPartPr>
        <w:name w:val="C6E1FD198F65AE4A816B973DD6B00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A5FFB-86B1-7D45-9E8B-6E3B928AD5C5}"/>
      </w:docPartPr>
      <w:docPartBody>
        <w:p w:rsidR="00000000" w:rsidRDefault="005B562A">
          <w:pPr>
            <w:pStyle w:val="C6E1FD198F65AE4A816B973DD6B0004B"/>
          </w:pPr>
          <w:r>
            <w:rPr>
              <w:szCs w:val="24"/>
            </w:rPr>
            <w:t>Dirección | Teléfono | Correo electrónico</w:t>
          </w:r>
        </w:p>
      </w:docPartBody>
    </w:docPart>
    <w:docPart>
      <w:docPartPr>
        <w:name w:val="5DA71EDB2E3E5F4D8797CFBC2A5A5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A9C6-8344-CA47-8777-F2B1FE7A0918}"/>
      </w:docPartPr>
      <w:docPartBody>
        <w:p w:rsidR="00000000" w:rsidRDefault="005B562A">
          <w:pPr>
            <w:pStyle w:val="5DA71EDB2E3E5F4D8797CFBC2A5A5F75"/>
          </w:pPr>
          <w:r>
            <w:t>Fecha</w:t>
          </w:r>
        </w:p>
      </w:docPartBody>
    </w:docPart>
    <w:docPart>
      <w:docPartPr>
        <w:name w:val="8AC2DF513834A349BE533179D6A4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C8FB-F7EA-214F-9D81-7836E51F980C}"/>
      </w:docPartPr>
      <w:docPartBody>
        <w:p w:rsidR="00000000" w:rsidRDefault="005B562A">
          <w:pPr>
            <w:pStyle w:val="8AC2DF513834A349BE533179D6A43D37"/>
          </w:pPr>
          <w:r>
            <w:t>Nombre del destinatario</w:t>
          </w:r>
          <w:r>
            <w:br/>
            <w:t>Título</w:t>
          </w:r>
          <w:r>
            <w:br/>
            <w:t>Empresa</w:t>
          </w:r>
          <w:r>
            <w:br/>
            <w:t>Dirección</w:t>
          </w:r>
          <w:r>
            <w:br/>
            <w:t>Ciudad, código postal</w:t>
          </w:r>
        </w:p>
      </w:docPartBody>
    </w:docPart>
    <w:docPart>
      <w:docPartPr>
        <w:name w:val="D6F3AC0496C7794E80950985B79D0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F4DA8-921B-3A48-BC76-E4C7C28B259F}"/>
      </w:docPartPr>
      <w:docPartBody>
        <w:p w:rsidR="00000000" w:rsidRDefault="005B562A">
          <w:pPr>
            <w:pStyle w:val="D6F3AC0496C7794E80950985B79D0974"/>
          </w:pPr>
          <w:r>
            <w:t>Querido destinatario:</w:t>
          </w:r>
        </w:p>
      </w:docPartBody>
    </w:docPart>
    <w:docPart>
      <w:docPartPr>
        <w:name w:val="E7B2689C8AD07B43B3860ECB0424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5DC-1BD3-AE40-BC22-82324DFF0990}"/>
      </w:docPartPr>
      <w:docPartBody>
        <w:p w:rsidR="00B75520" w:rsidRDefault="005B562A">
          <w:r>
            <w:t xml:space="preserve">Para empezar ahora mismo, pulse el texto de cualquier marcador de posición (como este, por ejemplo) y </w:t>
          </w:r>
          <w:r>
            <w:t>comience a escribir.</w:t>
          </w:r>
        </w:p>
        <w:p w:rsidR="00000000" w:rsidRDefault="005B562A">
          <w:pPr>
            <w:pStyle w:val="E7B2689C8AD07B43B3860ECB04245357"/>
          </w:pPr>
          <w:r>
            <w:t>¿No sabe qué poner en la carta de presentación? Una buena idea sería incluir los motivos principales por los que cree que encajaría perfectamente en la empresa y por los que piensa que su candidatura para ese puesto en concreto es la m</w:t>
          </w:r>
          <w:r>
            <w:t xml:space="preserve">ejor. </w:t>
          </w:r>
          <w:r w:rsidRPr="00A631E7">
            <w:t>Y, por supuesto, no se olvide de solicitar una entrevista, pero sea breve.</w:t>
          </w:r>
          <w:r>
            <w:t xml:space="preserve"> Una carta de presentación no es una novela, aunque tenga muchas cosas que decir.</w:t>
          </w:r>
        </w:p>
      </w:docPartBody>
    </w:docPart>
    <w:docPart>
      <w:docPartPr>
        <w:name w:val="DB48506856C72B44AAE241C3020B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B99A-440F-9C4A-AEB6-B1106F5EB66D}"/>
      </w:docPartPr>
      <w:docPartBody>
        <w:p w:rsidR="00000000" w:rsidRDefault="005B562A">
          <w:pPr>
            <w:pStyle w:val="DB48506856C72B44AAE241C3020BB5DF"/>
          </w:pPr>
          <w:r>
            <w:t>Atentamente,</w:t>
          </w:r>
        </w:p>
      </w:docPartBody>
    </w:docPart>
    <w:docPart>
      <w:docPartPr>
        <w:name w:val="552700FEBFC5194C805D640BF817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6414-C71C-8F43-AF08-BF2A8069A0DF}"/>
      </w:docPartPr>
      <w:docPartBody>
        <w:p w:rsidR="00000000" w:rsidRDefault="005B562A">
          <w:pPr>
            <w:pStyle w:val="552700FEBFC5194C805D640BF817B6B3"/>
          </w:pPr>
          <w: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A"/>
    <w:rsid w:val="005B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4A974C4DFA3041B3C30B79E0C9D2F9">
    <w:name w:val="034A974C4DFA3041B3C30B79E0C9D2F9"/>
  </w:style>
  <w:style w:type="paragraph" w:customStyle="1" w:styleId="C6E1FD198F65AE4A816B973DD6B0004B">
    <w:name w:val="C6E1FD198F65AE4A816B973DD6B0004B"/>
  </w:style>
  <w:style w:type="paragraph" w:customStyle="1" w:styleId="5DA71EDB2E3E5F4D8797CFBC2A5A5F75">
    <w:name w:val="5DA71EDB2E3E5F4D8797CFBC2A5A5F75"/>
  </w:style>
  <w:style w:type="paragraph" w:customStyle="1" w:styleId="8AC2DF513834A349BE533179D6A43D37">
    <w:name w:val="8AC2DF513834A349BE533179D6A43D37"/>
  </w:style>
  <w:style w:type="paragraph" w:customStyle="1" w:styleId="D6F3AC0496C7794E80950985B79D0974">
    <w:name w:val="D6F3AC0496C7794E80950985B79D0974"/>
  </w:style>
  <w:style w:type="paragraph" w:customStyle="1" w:styleId="E7B2689C8AD07B43B3860ECB04245357">
    <w:name w:val="E7B2689C8AD07B43B3860ECB04245357"/>
  </w:style>
  <w:style w:type="paragraph" w:customStyle="1" w:styleId="DB48506856C72B44AAE241C3020BB5DF">
    <w:name w:val="DB48506856C72B44AAE241C3020BB5DF"/>
  </w:style>
  <w:style w:type="paragraph" w:customStyle="1" w:styleId="552700FEBFC5194C805D640BF817B6B3">
    <w:name w:val="552700FEBFC5194C805D640BF817B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{6276EE23-C6AA-C849-87D0-55950D76D272}tf50002006.dotx</Template>
  <TotalTime>1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2021-12-10T16:20:00Z</dcterms:created>
  <dcterms:modified xsi:type="dcterms:W3CDTF">2021-12-10T16:21:00Z</dcterms:modified>
</cp:coreProperties>
</file>